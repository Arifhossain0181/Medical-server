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Appointment Website - System Requirements</w:t>
      </w:r>
    </w:p>
    <w:p>
      <w:pPr>
        <w:pStyle w:val="Heading2"/>
      </w:pPr>
      <w:r>
        <w:t>1. Overview</w:t>
      </w:r>
    </w:p>
    <w:p>
      <w:r>
        <w:t>The Medical Appointment System is a web-based platform that enables patients to book, manage, and consult with doctors online or offline. It includes features for appointment scheduling, doctor management, secure payments, and real-time communication.</w:t>
      </w:r>
    </w:p>
    <w:p>
      <w:pPr>
        <w:pStyle w:val="Heading2"/>
      </w:pPr>
      <w:r>
        <w:t>2. Core Pages</w:t>
      </w:r>
    </w:p>
    <w:p>
      <w:r>
        <w:t>- Home Page</w:t>
        <w:br/>
        <w:t>- About Page</w:t>
        <w:br/>
        <w:t>- Appointment Page</w:t>
        <w:br/>
        <w:t>- User (Profile / Dashboard) Page</w:t>
        <w:br/>
        <w:t>- Login / Registration Page</w:t>
      </w:r>
    </w:p>
    <w:p>
      <w:pPr>
        <w:pStyle w:val="Heading2"/>
      </w:pPr>
      <w:r>
        <w:t>3. Functional Requirements</w:t>
      </w:r>
    </w:p>
    <w:p>
      <w:pPr>
        <w:pStyle w:val="Heading3"/>
      </w:pPr>
      <w:r>
        <w:t>3.1 Doctor Management</w:t>
      </w:r>
    </w:p>
    <w:p>
      <w:r>
        <w:t>• View list of doctors with specializations, qualifications, and availability.</w:t>
        <w:br/>
        <w:t>• Search and filter doctors by name, specialty, or location.</w:t>
        <w:br/>
        <w:t>• View doctor profile with ratings, experience, and consultation fees.</w:t>
      </w:r>
    </w:p>
    <w:p>
      <w:pPr>
        <w:pStyle w:val="Heading3"/>
      </w:pPr>
      <w:r>
        <w:t>3.2 Appointment System</w:t>
      </w:r>
    </w:p>
    <w:p>
      <w:r>
        <w:t>• Book, reschedule, or cancel appointments.</w:t>
        <w:br/>
        <w:t>• Send confirmation via email or SMS.</w:t>
        <w:br/>
        <w:t>• Manage appointment statuses: Pending, Confirmed, Completed, Cancelled.</w:t>
      </w:r>
    </w:p>
    <w:p>
      <w:pPr>
        <w:pStyle w:val="Heading3"/>
      </w:pPr>
      <w:r>
        <w:t>3.3 Patient Dashboard</w:t>
      </w:r>
    </w:p>
    <w:p>
      <w:r>
        <w:t>• Manage personal profile and medical history.</w:t>
        <w:br/>
        <w:t>• View appointment history and prescriptions.</w:t>
        <w:br/>
        <w:t>• Upload medical reports and view previous consultations.</w:t>
      </w:r>
    </w:p>
    <w:p>
      <w:pPr>
        <w:pStyle w:val="Heading3"/>
      </w:pPr>
      <w:r>
        <w:t>3.4 Admin Panel</w:t>
      </w:r>
    </w:p>
    <w:p>
      <w:r>
        <w:t>• Manage doctors, patients, and appointments.</w:t>
        <w:br/>
        <w:t>• Approve or reject doctor registrations.</w:t>
        <w:br/>
        <w:t>• Dashboard analytics and reports.</w:t>
      </w:r>
    </w:p>
    <w:p>
      <w:pPr>
        <w:pStyle w:val="Heading2"/>
      </w:pPr>
      <w:r>
        <w:t>4. Advanced Features</w:t>
      </w:r>
    </w:p>
    <w:p>
      <w:r>
        <w:t>• Online payment integration using Stripe, SSLCommerz, or bKash.</w:t>
        <w:br/>
        <w:t>• Email and SMS notifications for appointment reminders.</w:t>
        <w:br/>
        <w:t>• Real-time chat and video consultation (Socket.io / WebRTC).</w:t>
        <w:br/>
        <w:t>• Online prescription generation and download.</w:t>
        <w:br/>
        <w:t>• Review and rating system for doctors.</w:t>
      </w:r>
    </w:p>
    <w:p>
      <w:pPr>
        <w:pStyle w:val="Heading2"/>
      </w:pPr>
      <w:r>
        <w:t>5. Non-Functional Requirements</w:t>
      </w:r>
    </w:p>
    <w:p>
      <w:r>
        <w:t>• Security: Role-based access control, data encryption, and secure authentication.</w:t>
        <w:br/>
        <w:t>• Performance: Fast response time and optimized database queries.</w:t>
        <w:br/>
        <w:t>• Usability: Responsive design, intuitive interface, and accessibility.</w:t>
        <w:br/>
        <w:t>• Reliability: Backup and recovery options.</w:t>
        <w:br/>
        <w:t>• Scalability: Support for a growing number of users and appointments.</w:t>
      </w:r>
    </w:p>
    <w:p>
      <w:pPr>
        <w:pStyle w:val="Heading2"/>
      </w:pPr>
      <w:r>
        <w:t>6. Technology Stack</w:t>
      </w:r>
    </w:p>
    <w:p>
      <w:r>
        <w:t>Frontend: React.js, Tailwind CSS</w:t>
        <w:br/>
        <w:t>Backend: Node.js, Express.js</w:t>
        <w:br/>
        <w:t>Database: MongoDB Atlas</w:t>
        <w:br/>
        <w:t>Authentication: JWT, bcrypt</w:t>
        <w:br/>
        <w:t>Payment Gateway: Stripe / SSLCommerz</w:t>
        <w:br/>
        <w:t>Deployment: Vercel / Render / Netlify</w:t>
      </w:r>
    </w:p>
    <w:p>
      <w:pPr>
        <w:pStyle w:val="Heading2"/>
      </w:pPr>
      <w:r>
        <w:t>7. Optional Features</w:t>
      </w:r>
    </w:p>
    <w:p>
      <w:r>
        <w:t>• AI-based symptom checker</w:t>
        <w:br/>
        <w:t>• Health blog section</w:t>
        <w:br/>
        <w:t>• Chatbot for appointment booking</w:t>
        <w:br/>
        <w:t>• Multi-language support</w:t>
        <w:br/>
        <w:t>• Google Maps integration for clinics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